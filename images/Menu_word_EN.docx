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C1F3CC" w14:textId="5B39E23E" w:rsidR="008A68F8" w:rsidRPr="00516CB8" w:rsidRDefault="00D51AD6">
      <w:pPr>
        <w:jc w:val="center"/>
        <w:rPr>
          <w:lang w:val="fr-FR"/>
        </w:rPr>
      </w:pPr>
      <w:r>
        <w:rPr>
          <w:rFonts w:ascii="Calibri" w:hAnsi="Calibri"/>
          <w:b/>
          <w:color w:val="323232"/>
          <w:sz w:val="52"/>
          <w:lang w:val="fr-FR"/>
        </w:rPr>
        <w:t xml:space="preserve">Le Bar à </w:t>
      </w:r>
      <w:proofErr w:type="spellStart"/>
      <w:r>
        <w:rPr>
          <w:rFonts w:ascii="Calibri" w:hAnsi="Calibri"/>
          <w:b/>
          <w:color w:val="323232"/>
          <w:sz w:val="52"/>
          <w:lang w:val="fr-FR"/>
        </w:rPr>
        <w:t>Boeuf</w:t>
      </w:r>
      <w:proofErr w:type="spellEnd"/>
    </w:p>
    <w:p w14:paraId="67B2D351" w14:textId="07550761" w:rsidR="008A68F8" w:rsidRPr="00BC6AED" w:rsidRDefault="00000000">
      <w:pPr>
        <w:jc w:val="center"/>
      </w:pPr>
      <w:r w:rsidRPr="00516CB8">
        <w:rPr>
          <w:rFonts w:ascii="Calibri" w:hAnsi="Calibri"/>
          <w:i/>
          <w:color w:val="5A5A5A"/>
          <w:lang w:val="fr-FR"/>
        </w:rPr>
        <w:t>Produits frais, locaux et majoritairement issus de l’agriculture biologique</w:t>
      </w:r>
      <w:r w:rsidR="000B0ADF">
        <w:rPr>
          <w:rFonts w:ascii="Calibri" w:hAnsi="Calibri"/>
          <w:i/>
          <w:color w:val="5A5A5A"/>
          <w:lang w:val="fr-FR"/>
        </w:rPr>
        <w:br/>
        <w:t>Viande charolaise bio d’origine France (Saint-Agnan)</w:t>
      </w:r>
      <w:r w:rsidR="00516CB8">
        <w:rPr>
          <w:rFonts w:ascii="Calibri" w:hAnsi="Calibri"/>
          <w:i/>
          <w:color w:val="5A5A5A"/>
          <w:lang w:val="fr-FR"/>
        </w:rPr>
        <w:br/>
      </w:r>
      <w:r w:rsidRPr="00516CB8">
        <w:rPr>
          <w:rFonts w:ascii="Calibri" w:hAnsi="Calibri"/>
          <w:i/>
          <w:color w:val="5A5A5A"/>
          <w:lang w:val="fr-FR"/>
        </w:rPr>
        <w:t>Frites &amp; sorbets faits maison</w:t>
      </w:r>
    </w:p>
    <w:p w14:paraId="5261AE28" w14:textId="6789604E" w:rsidR="008A68F8" w:rsidRPr="00516CB8" w:rsidRDefault="00000000">
      <w:pPr>
        <w:rPr>
          <w:lang w:val="fr-FR"/>
        </w:rPr>
      </w:pPr>
      <w:r>
        <w:rPr>
          <w:rFonts w:ascii="Calibri" w:hAnsi="Calibri"/>
          <w:b/>
          <w:color w:val="464646"/>
          <w:sz w:val="36"/>
        </w:rPr>
        <w:t>🥩</w:t>
      </w:r>
      <w:r w:rsidRPr="00516CB8">
        <w:rPr>
          <w:rFonts w:ascii="Calibri" w:hAnsi="Calibri"/>
          <w:b/>
          <w:color w:val="464646"/>
          <w:sz w:val="36"/>
          <w:lang w:val="fr-FR"/>
        </w:rPr>
        <w:t xml:space="preserve"> Viandes – frites comprises</w:t>
      </w:r>
    </w:p>
    <w:p w14:paraId="0863054F" w14:textId="14DDDC1E" w:rsidR="008A68F8" w:rsidRPr="00516CB8" w:rsidRDefault="00000000">
      <w:pPr>
        <w:tabs>
          <w:tab w:val="right" w:leader="dot" w:pos="8504"/>
        </w:tabs>
        <w:rPr>
          <w:lang w:val="fr-FR"/>
        </w:rPr>
      </w:pPr>
      <w:r w:rsidRPr="00516CB8">
        <w:rPr>
          <w:rFonts w:ascii="Calibri" w:hAnsi="Calibri"/>
          <w:sz w:val="24"/>
          <w:lang w:val="fr-FR"/>
        </w:rPr>
        <w:t>Steak haché</w:t>
      </w:r>
      <w:r w:rsidRPr="00516CB8">
        <w:rPr>
          <w:lang w:val="fr-FR"/>
        </w:rPr>
        <w:tab/>
      </w:r>
      <w:r w:rsidRPr="00516CB8">
        <w:rPr>
          <w:rFonts w:ascii="Calibri" w:hAnsi="Calibri"/>
          <w:sz w:val="24"/>
          <w:lang w:val="fr-FR"/>
        </w:rPr>
        <w:t>8,50 €</w:t>
      </w:r>
    </w:p>
    <w:p w14:paraId="59CF53D5" w14:textId="77777777" w:rsidR="008A68F8" w:rsidRPr="00516CB8" w:rsidRDefault="00000000">
      <w:pPr>
        <w:tabs>
          <w:tab w:val="right" w:leader="dot" w:pos="8504"/>
        </w:tabs>
        <w:rPr>
          <w:lang w:val="fr-FR"/>
        </w:rPr>
      </w:pPr>
      <w:r w:rsidRPr="00516CB8">
        <w:rPr>
          <w:rFonts w:ascii="Calibri" w:hAnsi="Calibri"/>
          <w:sz w:val="24"/>
          <w:lang w:val="fr-FR"/>
        </w:rPr>
        <w:t>Saucisse &amp; Merguez</w:t>
      </w:r>
      <w:r w:rsidRPr="00516CB8">
        <w:rPr>
          <w:lang w:val="fr-FR"/>
        </w:rPr>
        <w:tab/>
      </w:r>
      <w:r w:rsidRPr="00516CB8">
        <w:rPr>
          <w:rFonts w:ascii="Calibri" w:hAnsi="Calibri"/>
          <w:sz w:val="24"/>
          <w:lang w:val="fr-FR"/>
        </w:rPr>
        <w:t>8 €</w:t>
      </w:r>
    </w:p>
    <w:p w14:paraId="01CFEBB3" w14:textId="77777777" w:rsidR="008A68F8" w:rsidRPr="00516CB8" w:rsidRDefault="00000000">
      <w:pPr>
        <w:tabs>
          <w:tab w:val="right" w:leader="dot" w:pos="8504"/>
        </w:tabs>
        <w:rPr>
          <w:lang w:val="fr-FR"/>
        </w:rPr>
      </w:pPr>
      <w:r w:rsidRPr="00516CB8">
        <w:rPr>
          <w:rFonts w:ascii="Calibri" w:hAnsi="Calibri"/>
          <w:sz w:val="24"/>
          <w:lang w:val="fr-FR"/>
        </w:rPr>
        <w:t>Saucisse / Merguez ×1</w:t>
      </w:r>
      <w:r w:rsidRPr="00516CB8">
        <w:rPr>
          <w:lang w:val="fr-FR"/>
        </w:rPr>
        <w:tab/>
      </w:r>
      <w:r w:rsidRPr="00516CB8">
        <w:rPr>
          <w:rFonts w:ascii="Calibri" w:hAnsi="Calibri"/>
          <w:sz w:val="24"/>
          <w:lang w:val="fr-FR"/>
        </w:rPr>
        <w:t>6 €</w:t>
      </w:r>
    </w:p>
    <w:p w14:paraId="2091D2EC" w14:textId="77777777" w:rsidR="008A68F8" w:rsidRPr="00516CB8" w:rsidRDefault="00000000">
      <w:pPr>
        <w:tabs>
          <w:tab w:val="right" w:leader="dot" w:pos="8504"/>
        </w:tabs>
        <w:rPr>
          <w:lang w:val="fr-FR"/>
        </w:rPr>
      </w:pPr>
      <w:r w:rsidRPr="00516CB8">
        <w:rPr>
          <w:rFonts w:ascii="Calibri" w:hAnsi="Calibri"/>
          <w:sz w:val="24"/>
          <w:lang w:val="fr-FR"/>
        </w:rPr>
        <w:t>Saucisse / Merguez ×2</w:t>
      </w:r>
      <w:r w:rsidRPr="00516CB8">
        <w:rPr>
          <w:lang w:val="fr-FR"/>
        </w:rPr>
        <w:tab/>
      </w:r>
      <w:r w:rsidRPr="00516CB8">
        <w:rPr>
          <w:rFonts w:ascii="Calibri" w:hAnsi="Calibri"/>
          <w:sz w:val="24"/>
          <w:lang w:val="fr-FR"/>
        </w:rPr>
        <w:t>8 €</w:t>
      </w:r>
    </w:p>
    <w:p w14:paraId="1555779D" w14:textId="77777777" w:rsidR="008A68F8" w:rsidRPr="00516CB8" w:rsidRDefault="00000000">
      <w:pPr>
        <w:tabs>
          <w:tab w:val="right" w:leader="dot" w:pos="8504"/>
        </w:tabs>
        <w:rPr>
          <w:lang w:val="fr-FR"/>
        </w:rPr>
      </w:pPr>
      <w:r w:rsidRPr="00516CB8">
        <w:rPr>
          <w:rFonts w:ascii="Calibri" w:hAnsi="Calibri"/>
          <w:sz w:val="24"/>
          <w:lang w:val="fr-FR"/>
        </w:rPr>
        <w:t>Entrecôte</w:t>
      </w:r>
      <w:r w:rsidRPr="00516CB8">
        <w:rPr>
          <w:lang w:val="fr-FR"/>
        </w:rPr>
        <w:tab/>
      </w:r>
      <w:r w:rsidRPr="00516CB8">
        <w:rPr>
          <w:rFonts w:ascii="Calibri" w:hAnsi="Calibri"/>
          <w:sz w:val="24"/>
          <w:lang w:val="fr-FR"/>
        </w:rPr>
        <w:t>15 €</w:t>
      </w:r>
    </w:p>
    <w:p w14:paraId="0ADA7E48" w14:textId="77777777" w:rsidR="008A68F8" w:rsidRPr="00516CB8" w:rsidRDefault="00000000">
      <w:pPr>
        <w:tabs>
          <w:tab w:val="right" w:leader="dot" w:pos="8504"/>
        </w:tabs>
        <w:rPr>
          <w:lang w:val="fr-FR"/>
        </w:rPr>
      </w:pPr>
      <w:r w:rsidRPr="00516CB8">
        <w:rPr>
          <w:rFonts w:ascii="Calibri" w:hAnsi="Calibri"/>
          <w:sz w:val="24"/>
          <w:lang w:val="fr-FR"/>
        </w:rPr>
        <w:t>Faux-filet</w:t>
      </w:r>
      <w:r w:rsidRPr="00516CB8">
        <w:rPr>
          <w:lang w:val="fr-FR"/>
        </w:rPr>
        <w:tab/>
      </w:r>
      <w:r w:rsidRPr="00516CB8">
        <w:rPr>
          <w:rFonts w:ascii="Calibri" w:hAnsi="Calibri"/>
          <w:sz w:val="24"/>
          <w:lang w:val="fr-FR"/>
        </w:rPr>
        <w:t>14 €</w:t>
      </w:r>
    </w:p>
    <w:p w14:paraId="0DBF65ED" w14:textId="25B21D9C" w:rsidR="00516CB8" w:rsidRDefault="00000000">
      <w:pPr>
        <w:tabs>
          <w:tab w:val="right" w:leader="dot" w:pos="8504"/>
        </w:tabs>
        <w:rPr>
          <w:rFonts w:ascii="Calibri" w:hAnsi="Calibri"/>
          <w:sz w:val="24"/>
          <w:lang w:val="fr-FR"/>
        </w:rPr>
      </w:pPr>
      <w:r w:rsidRPr="00516CB8">
        <w:rPr>
          <w:rFonts w:ascii="Calibri" w:hAnsi="Calibri"/>
          <w:sz w:val="24"/>
          <w:lang w:val="fr-FR"/>
        </w:rPr>
        <w:t>Autres pièces du boucher (à la carte, selon disponibilité)</w:t>
      </w:r>
    </w:p>
    <w:p w14:paraId="1EB266D6" w14:textId="77777777" w:rsidR="00516CB8" w:rsidRPr="00516CB8" w:rsidRDefault="00516CB8">
      <w:pPr>
        <w:tabs>
          <w:tab w:val="right" w:leader="dot" w:pos="8504"/>
        </w:tabs>
        <w:rPr>
          <w:lang w:val="fr-FR"/>
        </w:rPr>
      </w:pPr>
    </w:p>
    <w:p w14:paraId="72C66483" w14:textId="77777777" w:rsidR="008A68F8" w:rsidRPr="00516CB8" w:rsidRDefault="00000000">
      <w:pPr>
        <w:rPr>
          <w:lang w:val="fr-FR"/>
        </w:rPr>
      </w:pPr>
      <w:r>
        <w:rPr>
          <w:rFonts w:ascii="Calibri" w:hAnsi="Calibri"/>
          <w:b/>
          <w:color w:val="464646"/>
          <w:sz w:val="36"/>
        </w:rPr>
        <w:t>🍔</w:t>
      </w:r>
      <w:r w:rsidRPr="00516CB8">
        <w:rPr>
          <w:rFonts w:ascii="Calibri" w:hAnsi="Calibri"/>
          <w:b/>
          <w:color w:val="464646"/>
          <w:sz w:val="36"/>
          <w:lang w:val="fr-FR"/>
        </w:rPr>
        <w:t xml:space="preserve"> Burgers – frites comprises</w:t>
      </w:r>
    </w:p>
    <w:p w14:paraId="400AF4E5" w14:textId="77777777" w:rsidR="008A68F8" w:rsidRPr="00516CB8" w:rsidRDefault="00000000">
      <w:pPr>
        <w:tabs>
          <w:tab w:val="right" w:leader="dot" w:pos="8504"/>
        </w:tabs>
        <w:rPr>
          <w:lang w:val="fr-FR"/>
        </w:rPr>
      </w:pPr>
      <w:r w:rsidRPr="00516CB8">
        <w:rPr>
          <w:rFonts w:ascii="Calibri" w:hAnsi="Calibri"/>
          <w:sz w:val="24"/>
          <w:lang w:val="fr-FR"/>
        </w:rPr>
        <w:t>Classique : sauce burger</w:t>
      </w:r>
      <w:r w:rsidRPr="00516CB8">
        <w:rPr>
          <w:lang w:val="fr-FR"/>
        </w:rPr>
        <w:tab/>
      </w:r>
      <w:r w:rsidRPr="00516CB8">
        <w:rPr>
          <w:rFonts w:ascii="Calibri" w:hAnsi="Calibri"/>
          <w:sz w:val="24"/>
          <w:lang w:val="fr-FR"/>
        </w:rPr>
        <w:t>14 €</w:t>
      </w:r>
    </w:p>
    <w:p w14:paraId="7F61C00B" w14:textId="77777777" w:rsidR="008A68F8" w:rsidRPr="00516CB8" w:rsidRDefault="00000000">
      <w:pPr>
        <w:tabs>
          <w:tab w:val="right" w:leader="dot" w:pos="8504"/>
        </w:tabs>
        <w:rPr>
          <w:lang w:val="fr-FR"/>
        </w:rPr>
      </w:pPr>
      <w:r w:rsidRPr="00516CB8">
        <w:rPr>
          <w:rFonts w:ascii="Calibri" w:hAnsi="Calibri"/>
          <w:sz w:val="24"/>
          <w:lang w:val="fr-FR"/>
        </w:rPr>
        <w:t>Poivre : sauce poivre</w:t>
      </w:r>
      <w:r w:rsidRPr="00516CB8">
        <w:rPr>
          <w:lang w:val="fr-FR"/>
        </w:rPr>
        <w:tab/>
      </w:r>
      <w:r w:rsidRPr="00516CB8">
        <w:rPr>
          <w:rFonts w:ascii="Calibri" w:hAnsi="Calibri"/>
          <w:sz w:val="24"/>
          <w:lang w:val="fr-FR"/>
        </w:rPr>
        <w:t>15 €</w:t>
      </w:r>
    </w:p>
    <w:p w14:paraId="64115171" w14:textId="77777777" w:rsidR="008A68F8" w:rsidRPr="00516CB8" w:rsidRDefault="00000000">
      <w:pPr>
        <w:tabs>
          <w:tab w:val="right" w:leader="dot" w:pos="8504"/>
        </w:tabs>
        <w:rPr>
          <w:lang w:val="fr-FR"/>
        </w:rPr>
      </w:pPr>
      <w:r w:rsidRPr="00516CB8">
        <w:rPr>
          <w:rFonts w:ascii="Calibri" w:hAnsi="Calibri"/>
          <w:sz w:val="24"/>
          <w:lang w:val="fr-FR"/>
        </w:rPr>
        <w:t>Ancienne : miel / moutarde à l’ancienne</w:t>
      </w:r>
      <w:r w:rsidRPr="00516CB8">
        <w:rPr>
          <w:lang w:val="fr-FR"/>
        </w:rPr>
        <w:tab/>
      </w:r>
      <w:r w:rsidRPr="00516CB8">
        <w:rPr>
          <w:rFonts w:ascii="Calibri" w:hAnsi="Calibri"/>
          <w:sz w:val="24"/>
          <w:lang w:val="fr-FR"/>
        </w:rPr>
        <w:t>15 €</w:t>
      </w:r>
    </w:p>
    <w:p w14:paraId="076E482D" w14:textId="77777777" w:rsidR="008A68F8" w:rsidRDefault="00000000">
      <w:pPr>
        <w:tabs>
          <w:tab w:val="right" w:leader="dot" w:pos="8504"/>
        </w:tabs>
        <w:rPr>
          <w:rFonts w:ascii="Calibri" w:hAnsi="Calibri"/>
          <w:sz w:val="24"/>
          <w:lang w:val="fr-FR"/>
        </w:rPr>
      </w:pPr>
      <w:r w:rsidRPr="00516CB8">
        <w:rPr>
          <w:rFonts w:ascii="Calibri" w:hAnsi="Calibri"/>
          <w:sz w:val="24"/>
          <w:lang w:val="fr-FR"/>
        </w:rPr>
        <w:t>Brillat‑Savarin : Brillat‑Savarin / compotée d’oignons</w:t>
      </w:r>
      <w:r w:rsidRPr="00516CB8">
        <w:rPr>
          <w:lang w:val="fr-FR"/>
        </w:rPr>
        <w:tab/>
      </w:r>
      <w:r w:rsidRPr="00516CB8">
        <w:rPr>
          <w:rFonts w:ascii="Calibri" w:hAnsi="Calibri"/>
          <w:sz w:val="24"/>
          <w:lang w:val="fr-FR"/>
        </w:rPr>
        <w:t>12 €</w:t>
      </w:r>
    </w:p>
    <w:p w14:paraId="3749CFB5" w14:textId="77777777" w:rsidR="00516CB8" w:rsidRPr="00516CB8" w:rsidRDefault="00516CB8">
      <w:pPr>
        <w:tabs>
          <w:tab w:val="right" w:leader="dot" w:pos="8504"/>
        </w:tabs>
        <w:rPr>
          <w:rFonts w:ascii="Calibri" w:hAnsi="Calibri"/>
          <w:sz w:val="24"/>
          <w:lang w:val="fr-FR"/>
        </w:rPr>
      </w:pPr>
    </w:p>
    <w:p w14:paraId="23836DC7" w14:textId="77777777" w:rsidR="00516CB8" w:rsidRPr="00516CB8" w:rsidRDefault="00516CB8" w:rsidP="00516CB8">
      <w:pPr>
        <w:rPr>
          <w:lang w:val="fr-FR"/>
        </w:rPr>
      </w:pPr>
      <w:r>
        <w:rPr>
          <w:rFonts w:ascii="Segoe UI Emoji" w:hAnsi="Segoe UI Emoji" w:cs="Segoe UI Emoji"/>
          <w:b/>
          <w:color w:val="464646"/>
          <w:sz w:val="36"/>
        </w:rPr>
        <w:t>🍟</w:t>
      </w:r>
      <w:r w:rsidRPr="00516CB8">
        <w:rPr>
          <w:rFonts w:ascii="Calibri" w:hAnsi="Calibri"/>
          <w:b/>
          <w:color w:val="464646"/>
          <w:sz w:val="36"/>
          <w:lang w:val="fr-FR"/>
        </w:rPr>
        <w:t xml:space="preserve"> Accompagnements</w:t>
      </w:r>
    </w:p>
    <w:p w14:paraId="041722E5" w14:textId="77777777" w:rsidR="00516CB8" w:rsidRPr="00516CB8" w:rsidRDefault="00516CB8" w:rsidP="00516CB8">
      <w:pPr>
        <w:tabs>
          <w:tab w:val="right" w:leader="dot" w:pos="8504"/>
        </w:tabs>
        <w:rPr>
          <w:lang w:val="fr-FR"/>
        </w:rPr>
      </w:pPr>
      <w:r w:rsidRPr="00516CB8">
        <w:rPr>
          <w:rFonts w:ascii="Calibri" w:hAnsi="Calibri"/>
          <w:sz w:val="24"/>
          <w:lang w:val="fr-FR"/>
        </w:rPr>
        <w:t>Frites maison – Grande</w:t>
      </w:r>
      <w:r w:rsidRPr="00516CB8">
        <w:rPr>
          <w:lang w:val="fr-FR"/>
        </w:rPr>
        <w:tab/>
      </w:r>
      <w:r w:rsidRPr="00516CB8">
        <w:rPr>
          <w:rFonts w:ascii="Calibri" w:hAnsi="Calibri"/>
          <w:sz w:val="24"/>
          <w:lang w:val="fr-FR"/>
        </w:rPr>
        <w:t>5 €</w:t>
      </w:r>
    </w:p>
    <w:p w14:paraId="06A26484" w14:textId="77777777" w:rsidR="00516CB8" w:rsidRPr="00516CB8" w:rsidRDefault="00516CB8" w:rsidP="00516CB8">
      <w:pPr>
        <w:tabs>
          <w:tab w:val="right" w:leader="dot" w:pos="8504"/>
        </w:tabs>
        <w:rPr>
          <w:lang w:val="fr-FR"/>
        </w:rPr>
      </w:pPr>
      <w:r w:rsidRPr="00516CB8">
        <w:rPr>
          <w:rFonts w:ascii="Calibri" w:hAnsi="Calibri"/>
          <w:sz w:val="24"/>
          <w:lang w:val="fr-FR"/>
        </w:rPr>
        <w:t>Frites maison – Petite</w:t>
      </w:r>
      <w:r w:rsidRPr="00516CB8">
        <w:rPr>
          <w:lang w:val="fr-FR"/>
        </w:rPr>
        <w:tab/>
      </w:r>
      <w:r w:rsidRPr="00516CB8">
        <w:rPr>
          <w:rFonts w:ascii="Calibri" w:hAnsi="Calibri"/>
          <w:sz w:val="24"/>
          <w:lang w:val="fr-FR"/>
        </w:rPr>
        <w:t>2,50 €</w:t>
      </w:r>
    </w:p>
    <w:p w14:paraId="1EF6CDB5" w14:textId="77777777" w:rsidR="00516CB8" w:rsidRDefault="00516CB8" w:rsidP="00516CB8">
      <w:pPr>
        <w:tabs>
          <w:tab w:val="right" w:leader="dot" w:pos="8504"/>
        </w:tabs>
        <w:rPr>
          <w:rFonts w:ascii="Calibri" w:hAnsi="Calibri"/>
          <w:sz w:val="24"/>
          <w:lang w:val="fr-FR"/>
        </w:rPr>
      </w:pPr>
      <w:r w:rsidRPr="00516CB8">
        <w:rPr>
          <w:rFonts w:ascii="Calibri" w:hAnsi="Calibri"/>
          <w:sz w:val="24"/>
          <w:lang w:val="fr-FR"/>
        </w:rPr>
        <w:t>Salade Tomates</w:t>
      </w:r>
      <w:r w:rsidRPr="00516CB8">
        <w:rPr>
          <w:rFonts w:ascii="Cambria Math" w:hAnsi="Cambria Math" w:cs="Cambria Math"/>
          <w:sz w:val="24"/>
          <w:lang w:val="fr-FR"/>
        </w:rPr>
        <w:t>‑</w:t>
      </w:r>
      <w:r w:rsidRPr="00516CB8">
        <w:rPr>
          <w:rFonts w:ascii="Calibri" w:hAnsi="Calibri"/>
          <w:sz w:val="24"/>
          <w:lang w:val="fr-FR"/>
        </w:rPr>
        <w:t>Mozzarella</w:t>
      </w:r>
      <w:r w:rsidRPr="00516CB8">
        <w:rPr>
          <w:lang w:val="fr-FR"/>
        </w:rPr>
        <w:tab/>
      </w:r>
      <w:r w:rsidRPr="00516CB8">
        <w:rPr>
          <w:rFonts w:ascii="Calibri" w:hAnsi="Calibri"/>
          <w:sz w:val="24"/>
          <w:lang w:val="fr-FR"/>
        </w:rPr>
        <w:t>8 €</w:t>
      </w:r>
    </w:p>
    <w:p w14:paraId="25F9BAFA" w14:textId="77777777" w:rsidR="00516CB8" w:rsidRPr="00516CB8" w:rsidRDefault="00516CB8">
      <w:pPr>
        <w:tabs>
          <w:tab w:val="right" w:leader="dot" w:pos="8504"/>
        </w:tabs>
        <w:rPr>
          <w:lang w:val="fr-FR"/>
        </w:rPr>
      </w:pPr>
    </w:p>
    <w:p w14:paraId="2CD39DF2" w14:textId="77777777" w:rsidR="008A68F8" w:rsidRPr="00516CB8" w:rsidRDefault="00000000">
      <w:pPr>
        <w:rPr>
          <w:lang w:val="fr-FR"/>
        </w:rPr>
      </w:pPr>
      <w:r>
        <w:rPr>
          <w:rFonts w:ascii="Calibri" w:hAnsi="Calibri"/>
          <w:b/>
          <w:color w:val="464646"/>
          <w:sz w:val="36"/>
        </w:rPr>
        <w:t>🥤</w:t>
      </w:r>
      <w:r w:rsidRPr="00516CB8">
        <w:rPr>
          <w:rFonts w:ascii="Calibri" w:hAnsi="Calibri"/>
          <w:b/>
          <w:color w:val="464646"/>
          <w:sz w:val="36"/>
          <w:lang w:val="fr-FR"/>
        </w:rPr>
        <w:t xml:space="preserve"> Boissons sans alcool</w:t>
      </w:r>
    </w:p>
    <w:p w14:paraId="4D5F1E36" w14:textId="77777777" w:rsidR="008A68F8" w:rsidRPr="00516CB8" w:rsidRDefault="00000000">
      <w:pPr>
        <w:tabs>
          <w:tab w:val="right" w:leader="dot" w:pos="8504"/>
        </w:tabs>
        <w:rPr>
          <w:lang w:val="fr-FR"/>
        </w:rPr>
      </w:pPr>
      <w:r w:rsidRPr="00516CB8">
        <w:rPr>
          <w:rFonts w:ascii="Calibri" w:hAnsi="Calibri"/>
          <w:sz w:val="24"/>
          <w:lang w:val="fr-FR"/>
        </w:rPr>
        <w:t xml:space="preserve">Jus de fruits (pomme, orange, </w:t>
      </w:r>
      <w:proofErr w:type="spellStart"/>
      <w:r w:rsidRPr="00516CB8">
        <w:rPr>
          <w:rFonts w:ascii="Calibri" w:hAnsi="Calibri"/>
          <w:sz w:val="24"/>
          <w:lang w:val="fr-FR"/>
        </w:rPr>
        <w:t>multifruits</w:t>
      </w:r>
      <w:proofErr w:type="spellEnd"/>
      <w:r w:rsidRPr="00516CB8">
        <w:rPr>
          <w:rFonts w:ascii="Calibri" w:hAnsi="Calibri"/>
          <w:sz w:val="24"/>
          <w:lang w:val="fr-FR"/>
        </w:rPr>
        <w:t>)</w:t>
      </w:r>
      <w:r w:rsidRPr="00516CB8">
        <w:rPr>
          <w:lang w:val="fr-FR"/>
        </w:rPr>
        <w:tab/>
      </w:r>
      <w:r w:rsidRPr="00516CB8">
        <w:rPr>
          <w:rFonts w:ascii="Calibri" w:hAnsi="Calibri"/>
          <w:sz w:val="24"/>
          <w:lang w:val="fr-FR"/>
        </w:rPr>
        <w:t>2,50 €</w:t>
      </w:r>
    </w:p>
    <w:p w14:paraId="5516DA87" w14:textId="77777777" w:rsidR="008A68F8" w:rsidRPr="00516CB8" w:rsidRDefault="00000000">
      <w:pPr>
        <w:tabs>
          <w:tab w:val="right" w:leader="dot" w:pos="8504"/>
        </w:tabs>
        <w:rPr>
          <w:lang w:val="fr-FR"/>
        </w:rPr>
      </w:pPr>
      <w:r w:rsidRPr="00516CB8">
        <w:rPr>
          <w:rFonts w:ascii="Calibri" w:hAnsi="Calibri"/>
          <w:sz w:val="24"/>
          <w:lang w:val="fr-FR"/>
        </w:rPr>
        <w:t>Limonade</w:t>
      </w:r>
      <w:r w:rsidRPr="00516CB8">
        <w:rPr>
          <w:lang w:val="fr-FR"/>
        </w:rPr>
        <w:tab/>
      </w:r>
      <w:r w:rsidRPr="00516CB8">
        <w:rPr>
          <w:rFonts w:ascii="Calibri" w:hAnsi="Calibri"/>
          <w:sz w:val="24"/>
          <w:lang w:val="fr-FR"/>
        </w:rPr>
        <w:t>2,50 €</w:t>
      </w:r>
    </w:p>
    <w:p w14:paraId="68CA4FDF" w14:textId="77777777" w:rsidR="008A68F8" w:rsidRPr="00516CB8" w:rsidRDefault="00000000">
      <w:pPr>
        <w:tabs>
          <w:tab w:val="right" w:leader="dot" w:pos="8504"/>
        </w:tabs>
        <w:rPr>
          <w:lang w:val="fr-FR"/>
        </w:rPr>
      </w:pPr>
      <w:r w:rsidRPr="00516CB8">
        <w:rPr>
          <w:rFonts w:ascii="Calibri" w:hAnsi="Calibri"/>
          <w:sz w:val="24"/>
          <w:lang w:val="fr-FR"/>
        </w:rPr>
        <w:t>Diabolo</w:t>
      </w:r>
      <w:r w:rsidRPr="00516CB8">
        <w:rPr>
          <w:lang w:val="fr-FR"/>
        </w:rPr>
        <w:tab/>
      </w:r>
      <w:r w:rsidRPr="00516CB8">
        <w:rPr>
          <w:rFonts w:ascii="Calibri" w:hAnsi="Calibri"/>
          <w:sz w:val="24"/>
          <w:lang w:val="fr-FR"/>
        </w:rPr>
        <w:t>3 €</w:t>
      </w:r>
    </w:p>
    <w:p w14:paraId="34670E41" w14:textId="77777777" w:rsidR="008A68F8" w:rsidRPr="00516CB8" w:rsidRDefault="00000000">
      <w:pPr>
        <w:tabs>
          <w:tab w:val="right" w:leader="dot" w:pos="8504"/>
        </w:tabs>
        <w:rPr>
          <w:lang w:val="fr-FR"/>
        </w:rPr>
      </w:pPr>
      <w:r w:rsidRPr="00516CB8">
        <w:rPr>
          <w:rFonts w:ascii="Calibri" w:hAnsi="Calibri"/>
          <w:sz w:val="24"/>
          <w:lang w:val="fr-FR"/>
        </w:rPr>
        <w:t>Sirop (citron, menthe, fraise, framboise, grenadine, pêche)</w:t>
      </w:r>
      <w:r w:rsidRPr="00516CB8">
        <w:rPr>
          <w:lang w:val="fr-FR"/>
        </w:rPr>
        <w:tab/>
      </w:r>
      <w:r w:rsidRPr="00516CB8">
        <w:rPr>
          <w:rFonts w:ascii="Calibri" w:hAnsi="Calibri"/>
          <w:sz w:val="24"/>
          <w:lang w:val="fr-FR"/>
        </w:rPr>
        <w:t>1,50 €</w:t>
      </w:r>
    </w:p>
    <w:p w14:paraId="709AB132" w14:textId="77777777" w:rsidR="008A68F8" w:rsidRPr="00516CB8" w:rsidRDefault="00000000">
      <w:pPr>
        <w:tabs>
          <w:tab w:val="right" w:leader="dot" w:pos="8504"/>
        </w:tabs>
        <w:rPr>
          <w:lang w:val="fr-FR"/>
        </w:rPr>
      </w:pPr>
      <w:r w:rsidRPr="00516CB8">
        <w:rPr>
          <w:rFonts w:ascii="Calibri" w:hAnsi="Calibri"/>
          <w:sz w:val="24"/>
          <w:lang w:val="fr-FR"/>
        </w:rPr>
        <w:t>Eau pétillante</w:t>
      </w:r>
      <w:r w:rsidRPr="00516CB8">
        <w:rPr>
          <w:lang w:val="fr-FR"/>
        </w:rPr>
        <w:tab/>
      </w:r>
      <w:r w:rsidRPr="00516CB8">
        <w:rPr>
          <w:rFonts w:ascii="Calibri" w:hAnsi="Calibri"/>
          <w:sz w:val="24"/>
          <w:lang w:val="fr-FR"/>
        </w:rPr>
        <w:t>1,50 €</w:t>
      </w:r>
    </w:p>
    <w:p w14:paraId="798CC658" w14:textId="77777777" w:rsidR="008A68F8" w:rsidRPr="00516CB8" w:rsidRDefault="00000000">
      <w:pPr>
        <w:tabs>
          <w:tab w:val="right" w:leader="dot" w:pos="8504"/>
        </w:tabs>
        <w:rPr>
          <w:lang w:val="fr-FR"/>
        </w:rPr>
      </w:pPr>
      <w:r w:rsidRPr="00516CB8">
        <w:rPr>
          <w:rFonts w:ascii="Calibri" w:hAnsi="Calibri"/>
          <w:sz w:val="24"/>
          <w:lang w:val="fr-FR"/>
        </w:rPr>
        <w:t>Coca</w:t>
      </w:r>
      <w:r w:rsidRPr="00516CB8">
        <w:rPr>
          <w:lang w:val="fr-FR"/>
        </w:rPr>
        <w:tab/>
      </w:r>
      <w:r w:rsidRPr="00516CB8">
        <w:rPr>
          <w:rFonts w:ascii="Calibri" w:hAnsi="Calibri"/>
          <w:sz w:val="24"/>
          <w:lang w:val="fr-FR"/>
        </w:rPr>
        <w:t>2,50 €</w:t>
      </w:r>
    </w:p>
    <w:p w14:paraId="28A20F7D" w14:textId="77777777" w:rsidR="008A68F8" w:rsidRDefault="00000000">
      <w:pPr>
        <w:tabs>
          <w:tab w:val="right" w:leader="dot" w:pos="8504"/>
        </w:tabs>
        <w:rPr>
          <w:rFonts w:ascii="Calibri" w:hAnsi="Calibri"/>
          <w:sz w:val="24"/>
          <w:lang w:val="fr-FR"/>
        </w:rPr>
      </w:pPr>
      <w:r w:rsidRPr="00516CB8">
        <w:rPr>
          <w:rFonts w:ascii="Calibri" w:hAnsi="Calibri"/>
          <w:sz w:val="24"/>
          <w:lang w:val="fr-FR"/>
        </w:rPr>
        <w:t>Café</w:t>
      </w:r>
      <w:r w:rsidRPr="00516CB8">
        <w:rPr>
          <w:lang w:val="fr-FR"/>
        </w:rPr>
        <w:tab/>
      </w:r>
      <w:r w:rsidRPr="00516CB8">
        <w:rPr>
          <w:rFonts w:ascii="Calibri" w:hAnsi="Calibri"/>
          <w:sz w:val="24"/>
          <w:lang w:val="fr-FR"/>
        </w:rPr>
        <w:t>1 €</w:t>
      </w:r>
    </w:p>
    <w:p w14:paraId="4136C433" w14:textId="77777777" w:rsidR="00516CB8" w:rsidRPr="00516CB8" w:rsidRDefault="00516CB8">
      <w:pPr>
        <w:tabs>
          <w:tab w:val="right" w:leader="dot" w:pos="8504"/>
        </w:tabs>
        <w:rPr>
          <w:lang w:val="fr-FR"/>
        </w:rPr>
      </w:pPr>
    </w:p>
    <w:p w14:paraId="6C38E914" w14:textId="77777777" w:rsidR="008A68F8" w:rsidRPr="00516CB8" w:rsidRDefault="00000000">
      <w:pPr>
        <w:rPr>
          <w:lang w:val="fr-FR"/>
        </w:rPr>
      </w:pPr>
      <w:r>
        <w:rPr>
          <w:rFonts w:ascii="Calibri" w:hAnsi="Calibri"/>
          <w:b/>
          <w:color w:val="464646"/>
          <w:sz w:val="36"/>
        </w:rPr>
        <w:t>🍷</w:t>
      </w:r>
      <w:r w:rsidRPr="00516CB8">
        <w:rPr>
          <w:rFonts w:ascii="Calibri" w:hAnsi="Calibri"/>
          <w:b/>
          <w:color w:val="464646"/>
          <w:sz w:val="36"/>
          <w:lang w:val="fr-FR"/>
        </w:rPr>
        <w:t xml:space="preserve"> Boissons avec alcool</w:t>
      </w:r>
    </w:p>
    <w:p w14:paraId="5E5286B8" w14:textId="77777777" w:rsidR="008A68F8" w:rsidRPr="00516CB8" w:rsidRDefault="00000000">
      <w:pPr>
        <w:tabs>
          <w:tab w:val="right" w:leader="dot" w:pos="8504"/>
        </w:tabs>
        <w:rPr>
          <w:lang w:val="fr-FR"/>
        </w:rPr>
      </w:pPr>
      <w:r w:rsidRPr="00516CB8">
        <w:rPr>
          <w:rFonts w:ascii="Calibri" w:hAnsi="Calibri"/>
          <w:sz w:val="24"/>
          <w:lang w:val="fr-FR"/>
        </w:rPr>
        <w:t>Vin blanc</w:t>
      </w:r>
      <w:r w:rsidRPr="00516CB8">
        <w:rPr>
          <w:lang w:val="fr-FR"/>
        </w:rPr>
        <w:tab/>
      </w:r>
      <w:r w:rsidRPr="00516CB8">
        <w:rPr>
          <w:rFonts w:ascii="Calibri" w:hAnsi="Calibri"/>
          <w:sz w:val="24"/>
          <w:lang w:val="fr-FR"/>
        </w:rPr>
        <w:t>2 €</w:t>
      </w:r>
    </w:p>
    <w:p w14:paraId="1F0734C3" w14:textId="77777777" w:rsidR="008A68F8" w:rsidRPr="00516CB8" w:rsidRDefault="00000000">
      <w:pPr>
        <w:tabs>
          <w:tab w:val="right" w:leader="dot" w:pos="8504"/>
        </w:tabs>
        <w:rPr>
          <w:lang w:val="fr-FR"/>
        </w:rPr>
      </w:pPr>
      <w:r w:rsidRPr="00516CB8">
        <w:rPr>
          <w:rFonts w:ascii="Calibri" w:hAnsi="Calibri"/>
          <w:sz w:val="24"/>
          <w:lang w:val="fr-FR"/>
        </w:rPr>
        <w:t>Vin rouge</w:t>
      </w:r>
      <w:r w:rsidRPr="00516CB8">
        <w:rPr>
          <w:lang w:val="fr-FR"/>
        </w:rPr>
        <w:tab/>
      </w:r>
      <w:r w:rsidRPr="00516CB8">
        <w:rPr>
          <w:rFonts w:ascii="Calibri" w:hAnsi="Calibri"/>
          <w:sz w:val="24"/>
          <w:lang w:val="fr-FR"/>
        </w:rPr>
        <w:t>2 €</w:t>
      </w:r>
    </w:p>
    <w:p w14:paraId="727FD03D" w14:textId="77777777" w:rsidR="008A68F8" w:rsidRPr="00516CB8" w:rsidRDefault="00000000">
      <w:pPr>
        <w:tabs>
          <w:tab w:val="right" w:leader="dot" w:pos="8504"/>
        </w:tabs>
        <w:rPr>
          <w:lang w:val="fr-FR"/>
        </w:rPr>
      </w:pPr>
      <w:r w:rsidRPr="00516CB8">
        <w:rPr>
          <w:rFonts w:ascii="Calibri" w:hAnsi="Calibri"/>
          <w:sz w:val="24"/>
          <w:lang w:val="fr-FR"/>
        </w:rPr>
        <w:t>Rosé</w:t>
      </w:r>
      <w:r w:rsidRPr="00516CB8">
        <w:rPr>
          <w:lang w:val="fr-FR"/>
        </w:rPr>
        <w:tab/>
      </w:r>
      <w:r w:rsidRPr="00516CB8">
        <w:rPr>
          <w:rFonts w:ascii="Calibri" w:hAnsi="Calibri"/>
          <w:sz w:val="24"/>
          <w:lang w:val="fr-FR"/>
        </w:rPr>
        <w:t>2 €</w:t>
      </w:r>
    </w:p>
    <w:p w14:paraId="2C64A53A" w14:textId="77777777" w:rsidR="008A68F8" w:rsidRPr="00516CB8" w:rsidRDefault="00000000">
      <w:pPr>
        <w:tabs>
          <w:tab w:val="right" w:leader="dot" w:pos="8504"/>
        </w:tabs>
        <w:rPr>
          <w:lang w:val="fr-FR"/>
        </w:rPr>
      </w:pPr>
      <w:r w:rsidRPr="00516CB8">
        <w:rPr>
          <w:rFonts w:ascii="Calibri" w:hAnsi="Calibri"/>
          <w:sz w:val="24"/>
          <w:lang w:val="fr-FR"/>
        </w:rPr>
        <w:t>Pichet de vin 50 cl</w:t>
      </w:r>
      <w:r w:rsidRPr="00516CB8">
        <w:rPr>
          <w:lang w:val="fr-FR"/>
        </w:rPr>
        <w:tab/>
      </w:r>
      <w:r w:rsidRPr="00516CB8">
        <w:rPr>
          <w:rFonts w:ascii="Calibri" w:hAnsi="Calibri"/>
          <w:sz w:val="24"/>
          <w:lang w:val="fr-FR"/>
        </w:rPr>
        <w:t>5 €</w:t>
      </w:r>
    </w:p>
    <w:p w14:paraId="2C237FA8" w14:textId="77777777" w:rsidR="008A68F8" w:rsidRPr="00516CB8" w:rsidRDefault="00000000">
      <w:pPr>
        <w:tabs>
          <w:tab w:val="right" w:leader="dot" w:pos="8504"/>
        </w:tabs>
        <w:rPr>
          <w:lang w:val="fr-FR"/>
        </w:rPr>
      </w:pPr>
      <w:r w:rsidRPr="00516CB8">
        <w:rPr>
          <w:rFonts w:ascii="Calibri" w:hAnsi="Calibri"/>
          <w:sz w:val="24"/>
          <w:lang w:val="fr-FR"/>
        </w:rPr>
        <w:t>Bière pression : blonde / ambrée</w:t>
      </w:r>
      <w:r w:rsidRPr="00516CB8">
        <w:rPr>
          <w:lang w:val="fr-FR"/>
        </w:rPr>
        <w:tab/>
      </w:r>
      <w:r w:rsidRPr="00516CB8">
        <w:rPr>
          <w:rFonts w:ascii="Calibri" w:hAnsi="Calibri"/>
          <w:sz w:val="24"/>
          <w:lang w:val="fr-FR"/>
        </w:rPr>
        <w:t>3 €</w:t>
      </w:r>
    </w:p>
    <w:p w14:paraId="68E524D9" w14:textId="77777777" w:rsidR="008A68F8" w:rsidRPr="00516CB8" w:rsidRDefault="00000000">
      <w:pPr>
        <w:tabs>
          <w:tab w:val="right" w:leader="dot" w:pos="8504"/>
        </w:tabs>
        <w:rPr>
          <w:lang w:val="fr-FR"/>
        </w:rPr>
      </w:pPr>
      <w:r w:rsidRPr="00516CB8">
        <w:rPr>
          <w:rFonts w:ascii="Calibri" w:hAnsi="Calibri"/>
          <w:sz w:val="24"/>
          <w:lang w:val="fr-FR"/>
        </w:rPr>
        <w:t>Bière bouteille : triple / pale ale / ambrée</w:t>
      </w:r>
      <w:r w:rsidRPr="00516CB8">
        <w:rPr>
          <w:lang w:val="fr-FR"/>
        </w:rPr>
        <w:tab/>
      </w:r>
      <w:r w:rsidRPr="00516CB8">
        <w:rPr>
          <w:rFonts w:ascii="Calibri" w:hAnsi="Calibri"/>
          <w:sz w:val="24"/>
          <w:lang w:val="fr-FR"/>
        </w:rPr>
        <w:t>4,50 €</w:t>
      </w:r>
    </w:p>
    <w:p w14:paraId="39C38A59" w14:textId="77777777" w:rsidR="008A68F8" w:rsidRPr="00516CB8" w:rsidRDefault="00000000">
      <w:pPr>
        <w:tabs>
          <w:tab w:val="right" w:leader="dot" w:pos="8504"/>
        </w:tabs>
        <w:rPr>
          <w:lang w:val="fr-FR"/>
        </w:rPr>
      </w:pPr>
      <w:r w:rsidRPr="00516CB8">
        <w:rPr>
          <w:rFonts w:ascii="Calibri" w:hAnsi="Calibri"/>
          <w:sz w:val="24"/>
          <w:lang w:val="fr-FR"/>
        </w:rPr>
        <w:t>Panaché</w:t>
      </w:r>
      <w:r w:rsidRPr="00516CB8">
        <w:rPr>
          <w:lang w:val="fr-FR"/>
        </w:rPr>
        <w:tab/>
      </w:r>
      <w:r w:rsidRPr="00516CB8">
        <w:rPr>
          <w:rFonts w:ascii="Calibri" w:hAnsi="Calibri"/>
          <w:sz w:val="24"/>
          <w:lang w:val="fr-FR"/>
        </w:rPr>
        <w:t>3,20 €</w:t>
      </w:r>
    </w:p>
    <w:p w14:paraId="1D9F594B" w14:textId="77777777" w:rsidR="008A68F8" w:rsidRPr="00516CB8" w:rsidRDefault="00000000">
      <w:pPr>
        <w:tabs>
          <w:tab w:val="right" w:leader="dot" w:pos="8504"/>
        </w:tabs>
        <w:rPr>
          <w:lang w:val="fr-FR"/>
        </w:rPr>
      </w:pPr>
      <w:r w:rsidRPr="00516CB8">
        <w:rPr>
          <w:rFonts w:ascii="Calibri" w:hAnsi="Calibri"/>
          <w:sz w:val="24"/>
          <w:lang w:val="fr-FR"/>
        </w:rPr>
        <w:t>Monaco</w:t>
      </w:r>
      <w:r w:rsidRPr="00516CB8">
        <w:rPr>
          <w:lang w:val="fr-FR"/>
        </w:rPr>
        <w:tab/>
      </w:r>
      <w:r w:rsidRPr="00516CB8">
        <w:rPr>
          <w:rFonts w:ascii="Calibri" w:hAnsi="Calibri"/>
          <w:sz w:val="24"/>
          <w:lang w:val="fr-FR"/>
        </w:rPr>
        <w:t>3,50 €</w:t>
      </w:r>
    </w:p>
    <w:p w14:paraId="05314760" w14:textId="77777777" w:rsidR="008A68F8" w:rsidRDefault="00000000">
      <w:pPr>
        <w:tabs>
          <w:tab w:val="right" w:leader="dot" w:pos="8504"/>
        </w:tabs>
        <w:rPr>
          <w:rFonts w:ascii="Calibri" w:hAnsi="Calibri"/>
          <w:sz w:val="24"/>
          <w:lang w:val="fr-FR"/>
        </w:rPr>
      </w:pPr>
      <w:r w:rsidRPr="00516CB8">
        <w:rPr>
          <w:rFonts w:ascii="Calibri" w:hAnsi="Calibri"/>
          <w:sz w:val="24"/>
          <w:lang w:val="fr-FR"/>
        </w:rPr>
        <w:t>Kir</w:t>
      </w:r>
      <w:r w:rsidRPr="00516CB8">
        <w:rPr>
          <w:lang w:val="fr-FR"/>
        </w:rPr>
        <w:tab/>
      </w:r>
      <w:r w:rsidRPr="00516CB8">
        <w:rPr>
          <w:rFonts w:ascii="Calibri" w:hAnsi="Calibri"/>
          <w:sz w:val="24"/>
          <w:lang w:val="fr-FR"/>
        </w:rPr>
        <w:t>3 €</w:t>
      </w:r>
    </w:p>
    <w:p w14:paraId="59006852" w14:textId="77777777" w:rsidR="00516CB8" w:rsidRPr="00516CB8" w:rsidRDefault="00516CB8">
      <w:pPr>
        <w:tabs>
          <w:tab w:val="right" w:leader="dot" w:pos="8504"/>
        </w:tabs>
        <w:rPr>
          <w:lang w:val="fr-FR"/>
        </w:rPr>
      </w:pPr>
    </w:p>
    <w:p w14:paraId="4E8BD908" w14:textId="77777777" w:rsidR="008A68F8" w:rsidRPr="00516CB8" w:rsidRDefault="00000000">
      <w:pPr>
        <w:rPr>
          <w:lang w:val="fr-FR"/>
        </w:rPr>
      </w:pPr>
      <w:r>
        <w:rPr>
          <w:rFonts w:ascii="Calibri" w:hAnsi="Calibri"/>
          <w:b/>
          <w:color w:val="464646"/>
          <w:sz w:val="36"/>
        </w:rPr>
        <w:t>🍨</w:t>
      </w:r>
      <w:r w:rsidRPr="00516CB8">
        <w:rPr>
          <w:rFonts w:ascii="Calibri" w:hAnsi="Calibri"/>
          <w:b/>
          <w:color w:val="464646"/>
          <w:sz w:val="36"/>
          <w:lang w:val="fr-FR"/>
        </w:rPr>
        <w:t xml:space="preserve"> Desserts &amp; Glaces</w:t>
      </w:r>
    </w:p>
    <w:p w14:paraId="6611F9B8" w14:textId="77777777" w:rsidR="008A68F8" w:rsidRPr="00516CB8" w:rsidRDefault="00000000">
      <w:pPr>
        <w:tabs>
          <w:tab w:val="right" w:leader="dot" w:pos="8504"/>
        </w:tabs>
        <w:rPr>
          <w:lang w:val="fr-FR"/>
        </w:rPr>
      </w:pPr>
      <w:r w:rsidRPr="00516CB8">
        <w:rPr>
          <w:rFonts w:ascii="Calibri" w:hAnsi="Calibri"/>
          <w:sz w:val="24"/>
          <w:lang w:val="fr-FR"/>
        </w:rPr>
        <w:t>Sorbets maison (fruits de la passion, chocolat, citron, framboise, cassis)</w:t>
      </w:r>
      <w:r w:rsidRPr="00516CB8">
        <w:rPr>
          <w:lang w:val="fr-FR"/>
        </w:rPr>
        <w:tab/>
      </w:r>
      <w:r w:rsidRPr="00516CB8">
        <w:rPr>
          <w:rFonts w:ascii="Calibri" w:hAnsi="Calibri"/>
          <w:sz w:val="24"/>
          <w:lang w:val="fr-FR"/>
        </w:rPr>
        <w:t>3 €</w:t>
      </w:r>
    </w:p>
    <w:sectPr w:rsidR="008A68F8" w:rsidRPr="00516CB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34170183">
    <w:abstractNumId w:val="8"/>
  </w:num>
  <w:num w:numId="2" w16cid:durableId="1522738500">
    <w:abstractNumId w:val="6"/>
  </w:num>
  <w:num w:numId="3" w16cid:durableId="169301954">
    <w:abstractNumId w:val="5"/>
  </w:num>
  <w:num w:numId="4" w16cid:durableId="1322151438">
    <w:abstractNumId w:val="4"/>
  </w:num>
  <w:num w:numId="5" w16cid:durableId="1502038638">
    <w:abstractNumId w:val="7"/>
  </w:num>
  <w:num w:numId="6" w16cid:durableId="1570849942">
    <w:abstractNumId w:val="3"/>
  </w:num>
  <w:num w:numId="7" w16cid:durableId="1920017272">
    <w:abstractNumId w:val="2"/>
  </w:num>
  <w:num w:numId="8" w16cid:durableId="1213614888">
    <w:abstractNumId w:val="1"/>
  </w:num>
  <w:num w:numId="9" w16cid:durableId="10781332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B0ADF"/>
    <w:rsid w:val="0015074B"/>
    <w:rsid w:val="0029639D"/>
    <w:rsid w:val="00326F90"/>
    <w:rsid w:val="00516CB8"/>
    <w:rsid w:val="008A68F8"/>
    <w:rsid w:val="00AA1D8D"/>
    <w:rsid w:val="00B47730"/>
    <w:rsid w:val="00BC6AED"/>
    <w:rsid w:val="00CB0664"/>
    <w:rsid w:val="00D51AD6"/>
    <w:rsid w:val="00EB013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F2EAAB5"/>
  <w14:defaultImageDpi w14:val="300"/>
  <w15:docId w15:val="{F3B145D1-8D2A-486A-A5D3-0CDA30ED8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181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1212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LEMOINE Damien</cp:lastModifiedBy>
  <cp:revision>2</cp:revision>
  <cp:lastPrinted>2025-08-11T20:35:00Z</cp:lastPrinted>
  <dcterms:created xsi:type="dcterms:W3CDTF">2025-08-12T15:42:00Z</dcterms:created>
  <dcterms:modified xsi:type="dcterms:W3CDTF">2025-08-12T15:42:00Z</dcterms:modified>
  <cp:category/>
</cp:coreProperties>
</file>